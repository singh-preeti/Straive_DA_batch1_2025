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913CE" w14:textId="77777777" w:rsidR="006E6286" w:rsidRDefault="00000000">
      <w:pPr>
        <w:pStyle w:val="Title"/>
      </w:pPr>
      <w:r>
        <w:t>Straive 2025 – Full Stack Project Work</w:t>
      </w:r>
    </w:p>
    <w:p w14:paraId="57299A21" w14:textId="77777777" w:rsidR="006E6286" w:rsidRDefault="00000000">
      <w:r>
        <w:t>Duration: 16 Hours</w:t>
      </w:r>
    </w:p>
    <w:p w14:paraId="720ACB16" w14:textId="77777777" w:rsidR="006E6286" w:rsidRDefault="00000000">
      <w:r>
        <w:t>Domain: Banking</w:t>
      </w:r>
    </w:p>
    <w:p w14:paraId="231E08CD" w14:textId="77777777" w:rsidR="006E6286" w:rsidRDefault="00000000">
      <w:r>
        <w:t>Project Title: Customer Onboarding &amp; Account Management</w:t>
      </w:r>
    </w:p>
    <w:p w14:paraId="5244530C" w14:textId="77777777" w:rsidR="006E6286" w:rsidRDefault="00000000">
      <w:r>
        <w:t>Student Name: ___________________________</w:t>
      </w:r>
      <w:r>
        <w:br/>
      </w:r>
      <w:r>
        <w:br/>
      </w:r>
    </w:p>
    <w:p w14:paraId="2232E481" w14:textId="77777777" w:rsidR="006E6286" w:rsidRDefault="00000000">
      <w:pPr>
        <w:pStyle w:val="Heading1"/>
      </w:pPr>
      <w:r>
        <w:t>Scenario</w:t>
      </w:r>
    </w:p>
    <w:p w14:paraId="1574E6FB" w14:textId="77777777" w:rsidR="006E6286" w:rsidRDefault="00000000">
      <w:r>
        <w:t>Develop a digital banking module that allows new customers to register, log in securely, and manage their profile and account details. The system must include JWT-based authentication and support KYC document upload.</w:t>
      </w:r>
    </w:p>
    <w:p w14:paraId="40CDF4EA" w14:textId="77777777" w:rsidR="006E6286" w:rsidRDefault="00000000">
      <w:pPr>
        <w:pStyle w:val="Heading1"/>
      </w:pPr>
      <w:r>
        <w:t>Expected Deliverables</w:t>
      </w:r>
    </w:p>
    <w:p w14:paraId="383984A8" w14:textId="77777777" w:rsidR="006E6286" w:rsidRDefault="00000000">
      <w:pPr>
        <w:pStyle w:val="ListNumber"/>
      </w:pPr>
      <w:r>
        <w:t>Implement frontend screens for registration, login, and profile management.</w:t>
      </w:r>
    </w:p>
    <w:p w14:paraId="11A2FE18" w14:textId="77777777" w:rsidR="006E6286" w:rsidRDefault="00000000">
      <w:pPr>
        <w:pStyle w:val="ListNumber"/>
      </w:pPr>
      <w:r>
        <w:t>Design relational database with tables: customers, accounts, kyc_documents.</w:t>
      </w:r>
    </w:p>
    <w:p w14:paraId="34FAA920" w14:textId="77777777" w:rsidR="006E6286" w:rsidRDefault="00000000">
      <w:pPr>
        <w:pStyle w:val="ListNumber"/>
      </w:pPr>
      <w:r>
        <w:t>Develop RESTful APIs for register, login, and profile update operations.</w:t>
      </w:r>
    </w:p>
    <w:p w14:paraId="0F36F244" w14:textId="77777777" w:rsidR="006E6286" w:rsidRDefault="00000000">
      <w:pPr>
        <w:pStyle w:val="ListNumber"/>
      </w:pPr>
      <w:r>
        <w:t>Ensure secure password handling, data encryption, and input validation.</w:t>
      </w:r>
    </w:p>
    <w:p w14:paraId="49F8D2AD" w14:textId="77777777" w:rsidR="006E6286" w:rsidRDefault="00000000">
      <w:pPr>
        <w:pStyle w:val="ListNumber"/>
      </w:pPr>
      <w:r>
        <w:t>Create CI/CD pipeline with unit tests achieving at least 50% coverage.</w:t>
      </w:r>
    </w:p>
    <w:p w14:paraId="69B7049F" w14:textId="5C6BC7E6" w:rsidR="006E6286" w:rsidRDefault="00000000">
      <w:pPr>
        <w:pStyle w:val="ListNumber"/>
      </w:pPr>
      <w:r>
        <w:t xml:space="preserve">Deploy the application using Docker </w:t>
      </w:r>
    </w:p>
    <w:p w14:paraId="2D39366F" w14:textId="43F38643" w:rsidR="006E6286" w:rsidRDefault="00000000">
      <w:pPr>
        <w:pStyle w:val="ListNumber"/>
      </w:pPr>
      <w:r>
        <w:t>Document all APIs using Swagger/OpenAPI and maintain Git</w:t>
      </w:r>
      <w:r w:rsidR="009E62C5">
        <w:t xml:space="preserve"> Hub</w:t>
      </w:r>
      <w:r>
        <w:t xml:space="preserve"> branching workflow.</w:t>
      </w:r>
    </w:p>
    <w:p w14:paraId="06E9FEAB" w14:textId="77777777" w:rsidR="006E6286" w:rsidRDefault="00000000">
      <w:pPr>
        <w:pStyle w:val="Heading1"/>
      </w:pPr>
      <w:r>
        <w:t>Validations (Client &amp; Server)</w:t>
      </w:r>
    </w:p>
    <w:p w14:paraId="59DB9E64" w14:textId="77777777" w:rsidR="006E6286" w:rsidRDefault="00000000">
      <w:pPr>
        <w:pStyle w:val="ListBullet"/>
      </w:pPr>
      <w:r>
        <w:t>Field-level validations: required fields, min/max length, numeric ranges.</w:t>
      </w:r>
    </w:p>
    <w:p w14:paraId="59584BFA" w14:textId="77777777" w:rsidR="006E6286" w:rsidRDefault="00000000">
      <w:pPr>
        <w:pStyle w:val="ListBullet"/>
      </w:pPr>
      <w:r>
        <w:t>Format validations: email regex, phone number format, PAN/Aadhaar pattern (if applicable).</w:t>
      </w:r>
    </w:p>
    <w:p w14:paraId="2B679402" w14:textId="77777777" w:rsidR="006E6286" w:rsidRDefault="00000000">
      <w:pPr>
        <w:pStyle w:val="ListBullet"/>
      </w:pPr>
      <w:r>
        <w:t>Business-rule validations: sufficient balance, daily transfer limits, unique constraints.</w:t>
      </w:r>
    </w:p>
    <w:p w14:paraId="3FA5D091" w14:textId="77777777" w:rsidR="006E6286" w:rsidRDefault="00000000">
      <w:pPr>
        <w:pStyle w:val="ListBullet"/>
      </w:pPr>
      <w:r>
        <w:t>File validations: allowed file types, max size, virus scan for KYC uploads.</w:t>
      </w:r>
    </w:p>
    <w:p w14:paraId="573F1B39" w14:textId="77777777" w:rsidR="006E6286" w:rsidRDefault="00000000">
      <w:pPr>
        <w:pStyle w:val="ListBullet"/>
      </w:pPr>
      <w:r>
        <w:t>Cross-field validations: start date &lt; end date, password confirmation match.</w:t>
      </w:r>
    </w:p>
    <w:p w14:paraId="2B043DAA" w14:textId="77777777" w:rsidR="006E6286" w:rsidRDefault="00000000">
      <w:pPr>
        <w:pStyle w:val="ListBullet"/>
      </w:pPr>
      <w:r>
        <w:t>Server-side re-validation: never trust client-side only — validate again on server.</w:t>
      </w:r>
    </w:p>
    <w:p w14:paraId="5CBE6212" w14:textId="77777777" w:rsidR="006E6286" w:rsidRDefault="00000000">
      <w:pPr>
        <w:pStyle w:val="ListBullet"/>
      </w:pPr>
      <w:r>
        <w:t>API input validation: strict JSON schema validation (use tools like Joi, Marshmallow, or Spring Validation).</w:t>
      </w:r>
    </w:p>
    <w:p w14:paraId="0EC5390A" w14:textId="77777777" w:rsidR="006E6286" w:rsidRDefault="00000000">
      <w:pPr>
        <w:pStyle w:val="Heading1"/>
      </w:pPr>
      <w:r>
        <w:lastRenderedPageBreak/>
        <w:t>Exception Handling &amp; Logging</w:t>
      </w:r>
    </w:p>
    <w:p w14:paraId="3F29E8B5" w14:textId="77777777" w:rsidR="006E6286" w:rsidRDefault="00000000">
      <w:pPr>
        <w:pStyle w:val="ListBullet"/>
      </w:pPr>
      <w:r>
        <w:t>Centralized error handling middleware (e.g., Express error handler, @ControllerAdvice in Spring).</w:t>
      </w:r>
    </w:p>
    <w:p w14:paraId="45D14ACF" w14:textId="77777777" w:rsidR="006E6286" w:rsidRDefault="00000000">
      <w:pPr>
        <w:pStyle w:val="ListBullet"/>
      </w:pPr>
      <w:r>
        <w:t>Categorize errors: ValidationError (400), AuthenticationError (401), AuthorizationError (403), NotFound (404), Conflict (409), ServerError (500).</w:t>
      </w:r>
    </w:p>
    <w:p w14:paraId="092FC5FD" w14:textId="77777777" w:rsidR="006E6286" w:rsidRDefault="00000000">
      <w:pPr>
        <w:pStyle w:val="ListBullet"/>
      </w:pPr>
      <w:r>
        <w:t>Use structured logging with correlation IDs for tracing across services (request id).</w:t>
      </w:r>
    </w:p>
    <w:p w14:paraId="08CB25C6" w14:textId="77777777" w:rsidR="006E6286" w:rsidRDefault="00000000">
      <w:pPr>
        <w:pStyle w:val="ListBullet"/>
      </w:pPr>
      <w:r>
        <w:t>Don't log sensitive data (PII, credentials); mask before logging.</w:t>
      </w:r>
    </w:p>
    <w:p w14:paraId="7474CC82" w14:textId="77777777" w:rsidR="006E6286" w:rsidRDefault="00000000">
      <w:pPr>
        <w:pStyle w:val="ListBullet"/>
      </w:pPr>
      <w:r>
        <w:t>Retry strategies for transient failures and circuit breaker for model API integration.</w:t>
      </w:r>
    </w:p>
    <w:p w14:paraId="3FD67E2E" w14:textId="77777777" w:rsidR="006E6286" w:rsidRDefault="00000000">
      <w:pPr>
        <w:pStyle w:val="ListBullet"/>
      </w:pPr>
      <w:r>
        <w:t>Expose safe error messages to clients; keep internal details in logs.</w:t>
      </w:r>
    </w:p>
    <w:p w14:paraId="22B3745E" w14:textId="77777777" w:rsidR="006E6286" w:rsidRDefault="00000000">
      <w:pPr>
        <w:pStyle w:val="ListBullet"/>
      </w:pPr>
      <w:r>
        <w:t>Capture metrics for exceptions and alert on anomalous rates.</w:t>
      </w:r>
    </w:p>
    <w:p w14:paraId="598402D4" w14:textId="77777777" w:rsidR="006E6286" w:rsidRDefault="00000000">
      <w:pPr>
        <w:pStyle w:val="Heading1"/>
      </w:pPr>
      <w:r>
        <w:t>Unit, Integration, and End-to-End Testing</w:t>
      </w:r>
    </w:p>
    <w:p w14:paraId="386D6033" w14:textId="77777777" w:rsidR="006E6286" w:rsidRDefault="00000000">
      <w:pPr>
        <w:pStyle w:val="ListBullet"/>
      </w:pPr>
      <w:r>
        <w:t>Unit tests: test individual functions, validators, and business logic (JUnit, Jest, pytest).</w:t>
      </w:r>
    </w:p>
    <w:p w14:paraId="57104E8E" w14:textId="77777777" w:rsidR="006E6286" w:rsidRDefault="00000000">
      <w:pPr>
        <w:pStyle w:val="ListBullet"/>
      </w:pPr>
      <w:r>
        <w:t>Integration tests: test API endpoints with in-memory DB or test containers (Testcontainers).</w:t>
      </w:r>
    </w:p>
    <w:p w14:paraId="27A2891C" w14:textId="77777777" w:rsidR="006E6286" w:rsidRDefault="00000000">
      <w:pPr>
        <w:pStyle w:val="ListBullet"/>
      </w:pPr>
      <w:r>
        <w:t>Contract tests: validate integration with external Model API (use Pact or stub servers).</w:t>
      </w:r>
    </w:p>
    <w:p w14:paraId="2172C3C0" w14:textId="77777777" w:rsidR="006E6286" w:rsidRDefault="00000000">
      <w:pPr>
        <w:pStyle w:val="ListBullet"/>
      </w:pPr>
      <w:r>
        <w:t>End-to-end tests: simulate user flows using Cypress or Selenium for critical paths.</w:t>
      </w:r>
    </w:p>
    <w:p w14:paraId="4ACC68A7" w14:textId="77777777" w:rsidR="006E6286" w:rsidRDefault="00000000">
      <w:pPr>
        <w:pStyle w:val="ListBullet"/>
      </w:pPr>
      <w:r>
        <w:t>Mock external dependencies (Model API, Payment Gateway) during unit tests.</w:t>
      </w:r>
    </w:p>
    <w:p w14:paraId="1ED7A896" w14:textId="77777777" w:rsidR="006E6286" w:rsidRDefault="00000000">
      <w:pPr>
        <w:pStyle w:val="ListBullet"/>
      </w:pPr>
      <w:r>
        <w:t>Coverage targets: aim for &gt;=50% coverage and include coverage report in CI pipeline.</w:t>
      </w:r>
    </w:p>
    <w:p w14:paraId="526B34C5" w14:textId="77777777" w:rsidR="006E6286" w:rsidRDefault="00000000">
      <w:pPr>
        <w:pStyle w:val="ListBullet"/>
      </w:pPr>
      <w:r>
        <w:t>Automate tests in GitLab CI with separate stages for unit, integration, and e2e.</w:t>
      </w:r>
    </w:p>
    <w:p w14:paraId="75D43ED5" w14:textId="77777777" w:rsidR="006E6286" w:rsidRDefault="00000000">
      <w:pPr>
        <w:pStyle w:val="Heading1"/>
      </w:pPr>
      <w:r>
        <w:t>JWT Authentication &amp; Authorization</w:t>
      </w:r>
    </w:p>
    <w:p w14:paraId="6A7B6657" w14:textId="77777777" w:rsidR="006E6286" w:rsidRDefault="00000000">
      <w:pPr>
        <w:pStyle w:val="ListBullet"/>
      </w:pPr>
      <w:r>
        <w:t>Auth flow: Login -&gt; issue access token (short-lived) and refresh token (longer-lived).</w:t>
      </w:r>
    </w:p>
    <w:p w14:paraId="1B120647" w14:textId="77777777" w:rsidR="006E6286" w:rsidRDefault="00000000">
      <w:pPr>
        <w:pStyle w:val="ListBullet"/>
      </w:pPr>
      <w:r>
        <w:t>Store refresh tokens securely server-side or use rotating refresh tokens.</w:t>
      </w:r>
    </w:p>
    <w:p w14:paraId="1D879023" w14:textId="77777777" w:rsidR="006E6286" w:rsidRDefault="00000000">
      <w:pPr>
        <w:pStyle w:val="ListBullet"/>
      </w:pPr>
      <w:r>
        <w:t>Access token content: minimal claims (user id, roles, expiry), avoid storing sensitive data.</w:t>
      </w:r>
    </w:p>
    <w:p w14:paraId="74B146FC" w14:textId="77777777" w:rsidR="006E6286" w:rsidRDefault="00000000">
      <w:pPr>
        <w:pStyle w:val="ListBullet"/>
      </w:pPr>
      <w:r>
        <w:t>Use strong signing algorithm (RS256 preferred) and rotate keys periodically.</w:t>
      </w:r>
    </w:p>
    <w:p w14:paraId="4FFD1B32" w14:textId="77777777" w:rsidR="006E6286" w:rsidRDefault="00000000">
      <w:pPr>
        <w:pStyle w:val="ListBullet"/>
      </w:pPr>
      <w:r>
        <w:t>Token revocation: maintain blacklist or use token versioning in DB to invalidate tokens.</w:t>
      </w:r>
    </w:p>
    <w:p w14:paraId="3C092B80" w14:textId="77777777" w:rsidR="006E6286" w:rsidRDefault="00000000">
      <w:pPr>
        <w:pStyle w:val="ListBullet"/>
      </w:pPr>
      <w:r>
        <w:t>Protect tokens in transit (HTTPS) and in client storage (HttpOnly secure cookies recommended).</w:t>
      </w:r>
    </w:p>
    <w:p w14:paraId="46D69B47" w14:textId="77777777" w:rsidR="006E6286" w:rsidRDefault="00000000">
      <w:pPr>
        <w:pStyle w:val="ListBullet"/>
      </w:pPr>
      <w:r>
        <w:t>Implement role-based access control (RBAC) and scope checks on APIs.</w:t>
      </w:r>
    </w:p>
    <w:p w14:paraId="320FBB1A" w14:textId="77777777" w:rsidR="006E6286" w:rsidRDefault="00000000">
      <w:pPr>
        <w:pStyle w:val="Heading1"/>
      </w:pPr>
      <w:r>
        <w:t>Visual Design &amp; UX Tasks (Common to All Use Cases)</w:t>
      </w:r>
    </w:p>
    <w:p w14:paraId="208992CA" w14:textId="77777777" w:rsidR="006E6286" w:rsidRDefault="00000000">
      <w:pPr>
        <w:pStyle w:val="ListBullet"/>
      </w:pPr>
      <w:r>
        <w:t>Follow the given UX prototype or create a simple wireframe in Figma.</w:t>
      </w:r>
    </w:p>
    <w:p w14:paraId="58D107A7" w14:textId="77777777" w:rsidR="006E6286" w:rsidRDefault="00000000">
      <w:pPr>
        <w:pStyle w:val="ListBullet"/>
      </w:pPr>
      <w:r>
        <w:t>Apply consistent color palette, typography, and layout spacing.</w:t>
      </w:r>
    </w:p>
    <w:p w14:paraId="661F7B51" w14:textId="77777777" w:rsidR="006E6286" w:rsidRDefault="00000000">
      <w:pPr>
        <w:pStyle w:val="ListBullet"/>
      </w:pPr>
      <w:r>
        <w:t>Ensure responsive design for desktop, tablet, and mobile.</w:t>
      </w:r>
    </w:p>
    <w:p w14:paraId="60CAB09C" w14:textId="77777777" w:rsidR="006E6286" w:rsidRDefault="00000000">
      <w:pPr>
        <w:pStyle w:val="ListBullet"/>
      </w:pPr>
      <w:r>
        <w:t>Use micro-interactions (hover, button click, form validation) to enhance UX.</w:t>
      </w:r>
    </w:p>
    <w:p w14:paraId="4CD3FFEC" w14:textId="77777777" w:rsidR="006E6286" w:rsidRDefault="00000000">
      <w:pPr>
        <w:pStyle w:val="ListBullet"/>
      </w:pPr>
      <w:r>
        <w:t>Optimize images and assets for faster rendering.</w:t>
      </w:r>
    </w:p>
    <w:p w14:paraId="7C0DE4AF" w14:textId="77777777" w:rsidR="006E6286" w:rsidRDefault="00000000">
      <w:pPr>
        <w:pStyle w:val="ListBullet"/>
      </w:pPr>
      <w:r>
        <w:t>Demonstrate at least one accessibility test using Chrome DevTools or Lighthouse.</w:t>
      </w:r>
    </w:p>
    <w:p w14:paraId="3C0B199E" w14:textId="77777777" w:rsidR="006E6286" w:rsidRDefault="00000000">
      <w:pPr>
        <w:pStyle w:val="Heading1"/>
      </w:pPr>
      <w:r>
        <w:lastRenderedPageBreak/>
        <w:t>Submission Requirements</w:t>
      </w:r>
    </w:p>
    <w:p w14:paraId="10E2889C" w14:textId="7F7F0C40" w:rsidR="006E6286" w:rsidRDefault="00000000">
      <w:r>
        <w:t>1. Git</w:t>
      </w:r>
      <w:r w:rsidR="004206B7">
        <w:t>Hub</w:t>
      </w:r>
      <w:r>
        <w:t xml:space="preserve"> repository link with all source code, CI pipeline, and Dockerfile.</w:t>
      </w:r>
      <w:r>
        <w:br/>
        <w:t>2. Screenshots and short video (max 5 mins) demonstrating the app and CI/CD pipeline.</w:t>
      </w:r>
      <w:r>
        <w:br/>
        <w:t>3. API documentation (Swagger/OpenAPI) and Postman collection.</w:t>
      </w:r>
      <w:r>
        <w:br/>
        <w:t>4. Test reports (coverage, unit/integration/e2e) and vulnerability scan report.</w:t>
      </w:r>
      <w:r>
        <w:br/>
        <w:t>5. Technical documentation including architecture, schema diagrams, and setup steps.</w:t>
      </w:r>
    </w:p>
    <w:sectPr w:rsidR="006E62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8582965">
    <w:abstractNumId w:val="8"/>
  </w:num>
  <w:num w:numId="2" w16cid:durableId="66420424">
    <w:abstractNumId w:val="6"/>
  </w:num>
  <w:num w:numId="3" w16cid:durableId="932207420">
    <w:abstractNumId w:val="5"/>
  </w:num>
  <w:num w:numId="4" w16cid:durableId="1395355588">
    <w:abstractNumId w:val="4"/>
  </w:num>
  <w:num w:numId="5" w16cid:durableId="2059160004">
    <w:abstractNumId w:val="7"/>
  </w:num>
  <w:num w:numId="6" w16cid:durableId="986014581">
    <w:abstractNumId w:val="3"/>
  </w:num>
  <w:num w:numId="7" w16cid:durableId="1559239950">
    <w:abstractNumId w:val="2"/>
  </w:num>
  <w:num w:numId="8" w16cid:durableId="2019118551">
    <w:abstractNumId w:val="1"/>
  </w:num>
  <w:num w:numId="9" w16cid:durableId="196242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6B7"/>
    <w:rsid w:val="006E6286"/>
    <w:rsid w:val="00807610"/>
    <w:rsid w:val="009E62C5"/>
    <w:rsid w:val="00AA1D8D"/>
    <w:rsid w:val="00B47730"/>
    <w:rsid w:val="00C219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5FCD3"/>
  <w14:defaultImageDpi w14:val="300"/>
  <w15:docId w15:val="{C805F963-ECCE-43A1-9C87-27AEE542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preeti singh</cp:lastModifiedBy>
  <cp:revision>4</cp:revision>
  <dcterms:created xsi:type="dcterms:W3CDTF">2013-12-23T23:15:00Z</dcterms:created>
  <dcterms:modified xsi:type="dcterms:W3CDTF">2025-10-14T08:05:00Z</dcterms:modified>
  <cp:category/>
</cp:coreProperties>
</file>