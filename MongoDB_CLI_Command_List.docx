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6612" w14:textId="77777777" w:rsidR="0017003A" w:rsidRPr="00723D02" w:rsidRDefault="00000000">
      <w:pPr>
        <w:pStyle w:val="Heading1"/>
        <w:rPr>
          <w:color w:val="auto"/>
        </w:rPr>
      </w:pPr>
      <w:r w:rsidRPr="00723D02">
        <w:rPr>
          <w:color w:val="auto"/>
        </w:rPr>
        <w:t>MongoDB CLI Command Reference</w:t>
      </w:r>
    </w:p>
    <w:p w14:paraId="78939E45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1. Connecting and Basic CLI Commands</w:t>
      </w:r>
    </w:p>
    <w:p w14:paraId="522BC62F" w14:textId="77777777" w:rsidR="0017003A" w:rsidRPr="00723D02" w:rsidRDefault="00000000">
      <w:pPr>
        <w:pStyle w:val="ListBullet"/>
      </w:pPr>
      <w:r w:rsidRPr="00723D02">
        <w:t>mongosh</w:t>
      </w:r>
    </w:p>
    <w:p w14:paraId="745EE27F" w14:textId="77777777" w:rsidR="0017003A" w:rsidRPr="00723D02" w:rsidRDefault="00000000">
      <w:pPr>
        <w:pStyle w:val="ListContinue"/>
      </w:pPr>
      <w:r w:rsidRPr="00723D02">
        <w:t>→ Start the MongoDB shell.</w:t>
      </w:r>
    </w:p>
    <w:p w14:paraId="772411C7" w14:textId="77777777" w:rsidR="0017003A" w:rsidRPr="00723D02" w:rsidRDefault="00000000">
      <w:pPr>
        <w:pStyle w:val="ListBullet"/>
      </w:pPr>
      <w:r w:rsidRPr="00723D02">
        <w:t>mongosh "mongodb://localhost:27017"</w:t>
      </w:r>
    </w:p>
    <w:p w14:paraId="3DCAF202" w14:textId="77777777" w:rsidR="0017003A" w:rsidRPr="00723D02" w:rsidRDefault="00000000">
      <w:pPr>
        <w:pStyle w:val="ListContinue"/>
      </w:pPr>
      <w:r w:rsidRPr="00723D02">
        <w:t>→ Connect to a MongoDB instance.</w:t>
      </w:r>
    </w:p>
    <w:p w14:paraId="2DB3142A" w14:textId="77777777" w:rsidR="0017003A" w:rsidRPr="00723D02" w:rsidRDefault="00000000">
      <w:pPr>
        <w:pStyle w:val="ListBullet"/>
      </w:pPr>
      <w:r w:rsidRPr="00723D02">
        <w:t>show dbs</w:t>
      </w:r>
    </w:p>
    <w:p w14:paraId="4A195624" w14:textId="77777777" w:rsidR="0017003A" w:rsidRPr="00723D02" w:rsidRDefault="00000000">
      <w:pPr>
        <w:pStyle w:val="ListContinue"/>
      </w:pPr>
      <w:r w:rsidRPr="00723D02">
        <w:t>→ List all databases.</w:t>
      </w:r>
    </w:p>
    <w:p w14:paraId="490A7679" w14:textId="77777777" w:rsidR="0017003A" w:rsidRPr="00723D02" w:rsidRDefault="00000000">
      <w:pPr>
        <w:pStyle w:val="ListBullet"/>
      </w:pPr>
      <w:r w:rsidRPr="00723D02">
        <w:t>use &lt;database_name&gt;</w:t>
      </w:r>
    </w:p>
    <w:p w14:paraId="316FE02B" w14:textId="77777777" w:rsidR="0017003A" w:rsidRPr="00723D02" w:rsidRDefault="00000000">
      <w:pPr>
        <w:pStyle w:val="ListContinue"/>
      </w:pPr>
      <w:r w:rsidRPr="00723D02">
        <w:t>→ Switch to (or create) a database.</w:t>
      </w:r>
    </w:p>
    <w:p w14:paraId="2BF78DCA" w14:textId="77777777" w:rsidR="0017003A" w:rsidRPr="00723D02" w:rsidRDefault="00000000">
      <w:pPr>
        <w:pStyle w:val="ListBullet"/>
      </w:pPr>
      <w:r w:rsidRPr="00723D02">
        <w:t>db</w:t>
      </w:r>
    </w:p>
    <w:p w14:paraId="530752C0" w14:textId="77777777" w:rsidR="0017003A" w:rsidRPr="00723D02" w:rsidRDefault="00000000">
      <w:pPr>
        <w:pStyle w:val="ListContinue"/>
      </w:pPr>
      <w:r w:rsidRPr="00723D02">
        <w:t>→ Display the current database.</w:t>
      </w:r>
    </w:p>
    <w:p w14:paraId="5AFE7DD1" w14:textId="77777777" w:rsidR="0017003A" w:rsidRPr="00723D02" w:rsidRDefault="00000000">
      <w:pPr>
        <w:pStyle w:val="ListBullet"/>
      </w:pPr>
      <w:r w:rsidRPr="00723D02">
        <w:t>show collections</w:t>
      </w:r>
    </w:p>
    <w:p w14:paraId="702DB49B" w14:textId="77777777" w:rsidR="0017003A" w:rsidRPr="00723D02" w:rsidRDefault="00000000">
      <w:pPr>
        <w:pStyle w:val="ListContinue"/>
      </w:pPr>
      <w:r w:rsidRPr="00723D02">
        <w:t>→ List all collections in the current database.</w:t>
      </w:r>
    </w:p>
    <w:p w14:paraId="24769DEA" w14:textId="77777777" w:rsidR="0017003A" w:rsidRPr="00723D02" w:rsidRDefault="00000000">
      <w:pPr>
        <w:pStyle w:val="ListBullet"/>
      </w:pPr>
      <w:r w:rsidRPr="00723D02">
        <w:t>exit</w:t>
      </w:r>
    </w:p>
    <w:p w14:paraId="7594DA5E" w14:textId="77777777" w:rsidR="0017003A" w:rsidRPr="00723D02" w:rsidRDefault="00000000">
      <w:pPr>
        <w:pStyle w:val="ListContinue"/>
      </w:pPr>
      <w:r w:rsidRPr="00723D02">
        <w:t>→ Exit the Mongo shell.</w:t>
      </w:r>
    </w:p>
    <w:p w14:paraId="6A8A4979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2. Database Operations</w:t>
      </w:r>
    </w:p>
    <w:p w14:paraId="56319493" w14:textId="77777777" w:rsidR="0017003A" w:rsidRPr="00723D02" w:rsidRDefault="00000000">
      <w:pPr>
        <w:pStyle w:val="ListBullet"/>
      </w:pPr>
      <w:r w:rsidRPr="00723D02">
        <w:t>db.createCollection('students')</w:t>
      </w:r>
    </w:p>
    <w:p w14:paraId="471DC1A4" w14:textId="77777777" w:rsidR="0017003A" w:rsidRPr="00723D02" w:rsidRDefault="00000000">
      <w:pPr>
        <w:pStyle w:val="ListContinue"/>
      </w:pPr>
      <w:r w:rsidRPr="00723D02">
        <w:t>→ Create a new collection.</w:t>
      </w:r>
    </w:p>
    <w:p w14:paraId="5B9A7C2E" w14:textId="77777777" w:rsidR="0017003A" w:rsidRPr="00723D02" w:rsidRDefault="00000000">
      <w:pPr>
        <w:pStyle w:val="ListBullet"/>
      </w:pPr>
      <w:r w:rsidRPr="00723D02">
        <w:t>db.dropDatabase()</w:t>
      </w:r>
    </w:p>
    <w:p w14:paraId="509AD51D" w14:textId="77777777" w:rsidR="0017003A" w:rsidRPr="00723D02" w:rsidRDefault="00000000">
      <w:pPr>
        <w:pStyle w:val="ListContinue"/>
      </w:pPr>
      <w:r w:rsidRPr="00723D02">
        <w:t>→ Delete the current database.</w:t>
      </w:r>
    </w:p>
    <w:p w14:paraId="5EEEA2A8" w14:textId="77777777" w:rsidR="0017003A" w:rsidRPr="00723D02" w:rsidRDefault="00000000">
      <w:pPr>
        <w:pStyle w:val="ListBullet"/>
      </w:pPr>
      <w:r w:rsidRPr="00723D02">
        <w:t>db.getName()</w:t>
      </w:r>
    </w:p>
    <w:p w14:paraId="03E3012B" w14:textId="77777777" w:rsidR="0017003A" w:rsidRPr="00723D02" w:rsidRDefault="00000000">
      <w:pPr>
        <w:pStyle w:val="ListContinue"/>
      </w:pPr>
      <w:r w:rsidRPr="00723D02">
        <w:t>→ Get the name of the current database.</w:t>
      </w:r>
    </w:p>
    <w:p w14:paraId="36B084F2" w14:textId="77777777" w:rsidR="0017003A" w:rsidRPr="00723D02" w:rsidRDefault="00000000">
      <w:pPr>
        <w:pStyle w:val="ListBullet"/>
      </w:pPr>
      <w:r w:rsidRPr="00723D02">
        <w:t>db.stats()</w:t>
      </w:r>
    </w:p>
    <w:p w14:paraId="2CE905D7" w14:textId="77777777" w:rsidR="0017003A" w:rsidRPr="00723D02" w:rsidRDefault="00000000">
      <w:pPr>
        <w:pStyle w:val="ListContinue"/>
      </w:pPr>
      <w:r w:rsidRPr="00723D02">
        <w:t>→ Show statistics for the current database.</w:t>
      </w:r>
    </w:p>
    <w:p w14:paraId="0291DF5A" w14:textId="77777777" w:rsidR="0017003A" w:rsidRPr="00723D02" w:rsidRDefault="00000000">
      <w:pPr>
        <w:pStyle w:val="ListBullet"/>
      </w:pPr>
      <w:r w:rsidRPr="00723D02">
        <w:t>db.getCollectionNames()</w:t>
      </w:r>
    </w:p>
    <w:p w14:paraId="313235CB" w14:textId="77777777" w:rsidR="0017003A" w:rsidRPr="00723D02" w:rsidRDefault="00000000">
      <w:pPr>
        <w:pStyle w:val="ListContinue"/>
      </w:pPr>
      <w:r w:rsidRPr="00723D02">
        <w:t>→ List all collections in the database.</w:t>
      </w:r>
    </w:p>
    <w:p w14:paraId="6E468C21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lastRenderedPageBreak/>
        <w:t>3. Collection Operations</w:t>
      </w:r>
    </w:p>
    <w:p w14:paraId="237AC799" w14:textId="77777777" w:rsidR="0017003A" w:rsidRPr="00723D02" w:rsidRDefault="00000000">
      <w:pPr>
        <w:pStyle w:val="ListBullet"/>
      </w:pPr>
      <w:r w:rsidRPr="00723D02">
        <w:t>db.createCollection('products')</w:t>
      </w:r>
    </w:p>
    <w:p w14:paraId="38480AEE" w14:textId="77777777" w:rsidR="0017003A" w:rsidRPr="00723D02" w:rsidRDefault="00000000">
      <w:pPr>
        <w:pStyle w:val="ListContinue"/>
      </w:pPr>
      <w:r w:rsidRPr="00723D02">
        <w:t>→ Create a collection.</w:t>
      </w:r>
    </w:p>
    <w:p w14:paraId="3ED817D7" w14:textId="77777777" w:rsidR="0017003A" w:rsidRPr="00723D02" w:rsidRDefault="00000000">
      <w:pPr>
        <w:pStyle w:val="ListBullet"/>
      </w:pPr>
      <w:r w:rsidRPr="00723D02">
        <w:t>db.products.drop()</w:t>
      </w:r>
    </w:p>
    <w:p w14:paraId="0317629C" w14:textId="77777777" w:rsidR="0017003A" w:rsidRPr="00723D02" w:rsidRDefault="00000000">
      <w:pPr>
        <w:pStyle w:val="ListContinue"/>
      </w:pPr>
      <w:r w:rsidRPr="00723D02">
        <w:t>→ Delete a collection.</w:t>
      </w:r>
    </w:p>
    <w:p w14:paraId="332EA36F" w14:textId="77777777" w:rsidR="0017003A" w:rsidRPr="00723D02" w:rsidRDefault="00000000">
      <w:pPr>
        <w:pStyle w:val="ListBullet"/>
      </w:pPr>
      <w:r w:rsidRPr="00723D02">
        <w:t>db.products.stats()</w:t>
      </w:r>
    </w:p>
    <w:p w14:paraId="1F40ABFA" w14:textId="77777777" w:rsidR="0017003A" w:rsidRPr="00723D02" w:rsidRDefault="00000000">
      <w:pPr>
        <w:pStyle w:val="ListContinue"/>
      </w:pPr>
      <w:r w:rsidRPr="00723D02">
        <w:t>→ Get statistics about a collection.</w:t>
      </w:r>
    </w:p>
    <w:p w14:paraId="0F12475A" w14:textId="77777777" w:rsidR="0017003A" w:rsidRPr="00723D02" w:rsidRDefault="00000000">
      <w:pPr>
        <w:pStyle w:val="ListBullet"/>
      </w:pPr>
      <w:r w:rsidRPr="00723D02">
        <w:t>db.products.renameCollection('items')</w:t>
      </w:r>
    </w:p>
    <w:p w14:paraId="4B47FDA5" w14:textId="77777777" w:rsidR="0017003A" w:rsidRPr="00723D02" w:rsidRDefault="00000000">
      <w:pPr>
        <w:pStyle w:val="ListContinue"/>
      </w:pPr>
      <w:r w:rsidRPr="00723D02">
        <w:t>→ Rename a collection.</w:t>
      </w:r>
    </w:p>
    <w:p w14:paraId="23DA7464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4. Insert Documents</w:t>
      </w:r>
    </w:p>
    <w:p w14:paraId="0EAFE4D1" w14:textId="77777777" w:rsidR="0017003A" w:rsidRPr="00723D02" w:rsidRDefault="00000000">
      <w:pPr>
        <w:pStyle w:val="ListBullet"/>
      </w:pPr>
      <w:r w:rsidRPr="00723D02">
        <w:t>db.users.insertOne({ name: 'Alice', age: 25 })</w:t>
      </w:r>
    </w:p>
    <w:p w14:paraId="0CE9DA27" w14:textId="77777777" w:rsidR="0017003A" w:rsidRPr="00723D02" w:rsidRDefault="00000000">
      <w:pPr>
        <w:pStyle w:val="ListContinue"/>
      </w:pPr>
      <w:r w:rsidRPr="00723D02">
        <w:t>→ Insert one document.</w:t>
      </w:r>
    </w:p>
    <w:p w14:paraId="0262D4CD" w14:textId="77777777" w:rsidR="0017003A" w:rsidRPr="00723D02" w:rsidRDefault="00000000">
      <w:pPr>
        <w:pStyle w:val="ListBullet"/>
      </w:pPr>
      <w:r w:rsidRPr="00723D02">
        <w:t>db.users.insertMany([{ name: 'Bob', age: 30 }, { name: 'Eve', age: 28 }])</w:t>
      </w:r>
    </w:p>
    <w:p w14:paraId="248A6CA7" w14:textId="77777777" w:rsidR="0017003A" w:rsidRPr="00723D02" w:rsidRDefault="00000000">
      <w:pPr>
        <w:pStyle w:val="ListContinue"/>
      </w:pPr>
      <w:r w:rsidRPr="00723D02">
        <w:t>→ Insert multiple documents.</w:t>
      </w:r>
    </w:p>
    <w:p w14:paraId="6D7714A4" w14:textId="77777777" w:rsidR="0017003A" w:rsidRPr="00723D02" w:rsidRDefault="00000000">
      <w:pPr>
        <w:pStyle w:val="ListBullet"/>
      </w:pPr>
      <w:r w:rsidRPr="00723D02">
        <w:t>db.users.find()</w:t>
      </w:r>
    </w:p>
    <w:p w14:paraId="0C5FBD7C" w14:textId="77777777" w:rsidR="0017003A" w:rsidRPr="00723D02" w:rsidRDefault="00000000">
      <w:pPr>
        <w:pStyle w:val="ListContinue"/>
      </w:pPr>
      <w:r w:rsidRPr="00723D02">
        <w:t>→ Verify inserted documents.</w:t>
      </w:r>
    </w:p>
    <w:p w14:paraId="4FF4F2B9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5. Query Documents</w:t>
      </w:r>
    </w:p>
    <w:p w14:paraId="03107149" w14:textId="77777777" w:rsidR="0017003A" w:rsidRPr="00723D02" w:rsidRDefault="00000000">
      <w:pPr>
        <w:pStyle w:val="ListBullet"/>
      </w:pPr>
      <w:r w:rsidRPr="00723D02">
        <w:t>db.users.find()</w:t>
      </w:r>
    </w:p>
    <w:p w14:paraId="28D6BB56" w14:textId="77777777" w:rsidR="0017003A" w:rsidRPr="00723D02" w:rsidRDefault="00000000">
      <w:pPr>
        <w:pStyle w:val="ListContinue"/>
      </w:pPr>
      <w:r w:rsidRPr="00723D02">
        <w:t>→ Show all documents.</w:t>
      </w:r>
    </w:p>
    <w:p w14:paraId="50DDA677" w14:textId="77777777" w:rsidR="0017003A" w:rsidRPr="00723D02" w:rsidRDefault="00000000">
      <w:pPr>
        <w:pStyle w:val="ListBullet"/>
      </w:pPr>
      <w:r w:rsidRPr="00723D02">
        <w:t>db.users.find().pretty()</w:t>
      </w:r>
    </w:p>
    <w:p w14:paraId="6247F400" w14:textId="77777777" w:rsidR="0017003A" w:rsidRPr="00723D02" w:rsidRDefault="00000000">
      <w:pPr>
        <w:pStyle w:val="ListContinue"/>
      </w:pPr>
      <w:r w:rsidRPr="00723D02">
        <w:t>→ Pretty-print results.</w:t>
      </w:r>
    </w:p>
    <w:p w14:paraId="7D689CDB" w14:textId="77777777" w:rsidR="0017003A" w:rsidRPr="00723D02" w:rsidRDefault="00000000">
      <w:pPr>
        <w:pStyle w:val="ListBullet"/>
      </w:pPr>
      <w:r w:rsidRPr="00723D02">
        <w:t>db.users.findOne({ name: 'Alice' })</w:t>
      </w:r>
    </w:p>
    <w:p w14:paraId="31567D3D" w14:textId="77777777" w:rsidR="0017003A" w:rsidRPr="00723D02" w:rsidRDefault="00000000">
      <w:pPr>
        <w:pStyle w:val="ListContinue"/>
      </w:pPr>
      <w:r w:rsidRPr="00723D02">
        <w:t>→ Find one document.</w:t>
      </w:r>
    </w:p>
    <w:p w14:paraId="5E0F546A" w14:textId="77777777" w:rsidR="0017003A" w:rsidRPr="00723D02" w:rsidRDefault="00000000">
      <w:pPr>
        <w:pStyle w:val="ListBullet"/>
      </w:pPr>
      <w:r w:rsidRPr="00723D02">
        <w:t>db.users.find({ age: { $gt: 25 } })</w:t>
      </w:r>
    </w:p>
    <w:p w14:paraId="0D265CC0" w14:textId="77777777" w:rsidR="0017003A" w:rsidRPr="00723D02" w:rsidRDefault="00000000">
      <w:pPr>
        <w:pStyle w:val="ListContinue"/>
      </w:pPr>
      <w:r w:rsidRPr="00723D02">
        <w:t>→ Find documents where age &gt; 25.</w:t>
      </w:r>
    </w:p>
    <w:p w14:paraId="13C0D6FE" w14:textId="77777777" w:rsidR="0017003A" w:rsidRPr="00723D02" w:rsidRDefault="00000000">
      <w:pPr>
        <w:pStyle w:val="ListBullet"/>
      </w:pPr>
      <w:r w:rsidRPr="00723D02">
        <w:t>db.users.find({ age: { $gte: 25, $lte: 30 } })</w:t>
      </w:r>
    </w:p>
    <w:p w14:paraId="68048C50" w14:textId="77777777" w:rsidR="0017003A" w:rsidRPr="00723D02" w:rsidRDefault="00000000">
      <w:pPr>
        <w:pStyle w:val="ListContinue"/>
      </w:pPr>
      <w:r w:rsidRPr="00723D02">
        <w:t>→ Between 25 and 30.</w:t>
      </w:r>
    </w:p>
    <w:p w14:paraId="1187C231" w14:textId="77777777" w:rsidR="0017003A" w:rsidRPr="00723D02" w:rsidRDefault="00000000">
      <w:pPr>
        <w:pStyle w:val="ListBullet"/>
      </w:pPr>
      <w:r w:rsidRPr="00723D02">
        <w:t>db.users.find({ name: { $in: ['Alice', 'Bob'] } })</w:t>
      </w:r>
    </w:p>
    <w:p w14:paraId="20317F36" w14:textId="77777777" w:rsidR="0017003A" w:rsidRPr="00723D02" w:rsidRDefault="00000000">
      <w:pPr>
        <w:pStyle w:val="ListContinue"/>
      </w:pPr>
      <w:r w:rsidRPr="00723D02">
        <w:lastRenderedPageBreak/>
        <w:t>→ Match names in a list.</w:t>
      </w:r>
    </w:p>
    <w:p w14:paraId="25E9F0F1" w14:textId="77777777" w:rsidR="0017003A" w:rsidRPr="00723D02" w:rsidRDefault="00000000">
      <w:pPr>
        <w:pStyle w:val="ListBullet"/>
      </w:pPr>
      <w:r w:rsidRPr="00723D02">
        <w:t>db.users.find({}, { name: 1, _id: 0 })</w:t>
      </w:r>
    </w:p>
    <w:p w14:paraId="1ACD1B7B" w14:textId="77777777" w:rsidR="0017003A" w:rsidRPr="00723D02" w:rsidRDefault="00000000">
      <w:pPr>
        <w:pStyle w:val="ListContinue"/>
      </w:pPr>
      <w:r w:rsidRPr="00723D02">
        <w:t>→ Show only name field.</w:t>
      </w:r>
    </w:p>
    <w:p w14:paraId="49A3ED90" w14:textId="77777777" w:rsidR="0017003A" w:rsidRPr="00723D02" w:rsidRDefault="00000000">
      <w:pPr>
        <w:pStyle w:val="ListBullet"/>
      </w:pPr>
      <w:r w:rsidRPr="00723D02">
        <w:t>db.users.countDocuments()</w:t>
      </w:r>
    </w:p>
    <w:p w14:paraId="30DD89C6" w14:textId="77777777" w:rsidR="0017003A" w:rsidRPr="00723D02" w:rsidRDefault="00000000">
      <w:pPr>
        <w:pStyle w:val="ListContinue"/>
      </w:pPr>
      <w:r w:rsidRPr="00723D02">
        <w:t>→ Count total documents.</w:t>
      </w:r>
    </w:p>
    <w:p w14:paraId="3DFB5050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6. Update Documents</w:t>
      </w:r>
    </w:p>
    <w:p w14:paraId="6D44EFAA" w14:textId="77777777" w:rsidR="0017003A" w:rsidRPr="00723D02" w:rsidRDefault="00000000">
      <w:pPr>
        <w:pStyle w:val="ListBullet"/>
      </w:pPr>
      <w:r w:rsidRPr="00723D02">
        <w:t>db.users.updateOne({ name: 'Alice' }, { $set: { age: 26 } })</w:t>
      </w:r>
    </w:p>
    <w:p w14:paraId="08AB4E76" w14:textId="77777777" w:rsidR="0017003A" w:rsidRPr="00723D02" w:rsidRDefault="00000000">
      <w:pPr>
        <w:pStyle w:val="ListContinue"/>
      </w:pPr>
      <w:r w:rsidRPr="00723D02">
        <w:t>→ Update one record.</w:t>
      </w:r>
    </w:p>
    <w:p w14:paraId="2EEDC887" w14:textId="77777777" w:rsidR="0017003A" w:rsidRPr="00723D02" w:rsidRDefault="00000000">
      <w:pPr>
        <w:pStyle w:val="ListBullet"/>
      </w:pPr>
      <w:r w:rsidRPr="00723D02">
        <w:t>db.users.updateMany({ department: 'IT' }, { $set: { status: 'Active' } })</w:t>
      </w:r>
    </w:p>
    <w:p w14:paraId="7332BDB4" w14:textId="77777777" w:rsidR="0017003A" w:rsidRPr="00723D02" w:rsidRDefault="00000000">
      <w:pPr>
        <w:pStyle w:val="ListContinue"/>
      </w:pPr>
      <w:r w:rsidRPr="00723D02">
        <w:t>→ Update many records.</w:t>
      </w:r>
    </w:p>
    <w:p w14:paraId="7CA49A59" w14:textId="77777777" w:rsidR="0017003A" w:rsidRPr="00723D02" w:rsidRDefault="00000000">
      <w:pPr>
        <w:pStyle w:val="ListBullet"/>
      </w:pPr>
      <w:r w:rsidRPr="00723D02">
        <w:t>db.users.replaceOne({ name: 'Bob' }, { name: 'Bobby', age: 31 })</w:t>
      </w:r>
    </w:p>
    <w:p w14:paraId="51C24131" w14:textId="77777777" w:rsidR="0017003A" w:rsidRPr="00723D02" w:rsidRDefault="00000000">
      <w:pPr>
        <w:pStyle w:val="ListContinue"/>
      </w:pPr>
      <w:r w:rsidRPr="00723D02">
        <w:t>→ Replace a document.</w:t>
      </w:r>
    </w:p>
    <w:p w14:paraId="244BCE31" w14:textId="77777777" w:rsidR="0017003A" w:rsidRPr="00723D02" w:rsidRDefault="00000000">
      <w:pPr>
        <w:pStyle w:val="ListBullet"/>
      </w:pPr>
      <w:r w:rsidRPr="00723D02">
        <w:t>db.users.find()</w:t>
      </w:r>
    </w:p>
    <w:p w14:paraId="0B31FC08" w14:textId="77777777" w:rsidR="0017003A" w:rsidRPr="00723D02" w:rsidRDefault="00000000">
      <w:pPr>
        <w:pStyle w:val="ListContinue"/>
      </w:pPr>
      <w:r w:rsidRPr="00723D02">
        <w:t>→ Verify updates.</w:t>
      </w:r>
    </w:p>
    <w:p w14:paraId="179E644C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7. Delete Documents</w:t>
      </w:r>
    </w:p>
    <w:p w14:paraId="327A8396" w14:textId="77777777" w:rsidR="0017003A" w:rsidRPr="00723D02" w:rsidRDefault="00000000">
      <w:pPr>
        <w:pStyle w:val="ListBullet"/>
      </w:pPr>
      <w:r w:rsidRPr="00723D02">
        <w:t>db.users.deleteOne({ name: 'Eve' })</w:t>
      </w:r>
    </w:p>
    <w:p w14:paraId="2116F260" w14:textId="77777777" w:rsidR="0017003A" w:rsidRPr="00723D02" w:rsidRDefault="00000000">
      <w:pPr>
        <w:pStyle w:val="ListContinue"/>
      </w:pPr>
      <w:r w:rsidRPr="00723D02">
        <w:t>→ Delete one record.</w:t>
      </w:r>
    </w:p>
    <w:p w14:paraId="085D2166" w14:textId="77777777" w:rsidR="0017003A" w:rsidRPr="00723D02" w:rsidRDefault="00000000">
      <w:pPr>
        <w:pStyle w:val="ListBullet"/>
      </w:pPr>
      <w:r w:rsidRPr="00723D02">
        <w:t>db.users.deleteMany({ department: 'Sales' })</w:t>
      </w:r>
    </w:p>
    <w:p w14:paraId="77D6F555" w14:textId="77777777" w:rsidR="0017003A" w:rsidRPr="00723D02" w:rsidRDefault="00000000">
      <w:pPr>
        <w:pStyle w:val="ListContinue"/>
      </w:pPr>
      <w:r w:rsidRPr="00723D02">
        <w:t>→ Delete multiple records.</w:t>
      </w:r>
    </w:p>
    <w:p w14:paraId="0C8EAF53" w14:textId="77777777" w:rsidR="0017003A" w:rsidRPr="00723D02" w:rsidRDefault="00000000">
      <w:pPr>
        <w:pStyle w:val="ListBullet"/>
      </w:pPr>
      <w:r w:rsidRPr="00723D02">
        <w:t>db.users.remove({})</w:t>
      </w:r>
    </w:p>
    <w:p w14:paraId="58E8B6ED" w14:textId="77777777" w:rsidR="0017003A" w:rsidRPr="00723D02" w:rsidRDefault="00000000">
      <w:pPr>
        <w:pStyle w:val="ListContinue"/>
      </w:pPr>
      <w:r w:rsidRPr="00723D02">
        <w:t>→ Remove all documents (deprecated, use deleteMany).</w:t>
      </w:r>
    </w:p>
    <w:p w14:paraId="72BE8FA4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8. Indexing</w:t>
      </w:r>
    </w:p>
    <w:p w14:paraId="139975DA" w14:textId="77777777" w:rsidR="0017003A" w:rsidRPr="00723D02" w:rsidRDefault="00000000">
      <w:pPr>
        <w:pStyle w:val="ListBullet"/>
      </w:pPr>
      <w:r w:rsidRPr="00723D02">
        <w:t>db.users.createIndex({ name: 1 })</w:t>
      </w:r>
    </w:p>
    <w:p w14:paraId="014AD5A3" w14:textId="77777777" w:rsidR="0017003A" w:rsidRPr="00723D02" w:rsidRDefault="00000000">
      <w:pPr>
        <w:pStyle w:val="ListContinue"/>
      </w:pPr>
      <w:r w:rsidRPr="00723D02">
        <w:t>→ Create ascending index on name.</w:t>
      </w:r>
    </w:p>
    <w:p w14:paraId="2EF26C7D" w14:textId="77777777" w:rsidR="0017003A" w:rsidRPr="00723D02" w:rsidRDefault="00000000">
      <w:pPr>
        <w:pStyle w:val="ListBullet"/>
      </w:pPr>
      <w:r w:rsidRPr="00723D02">
        <w:t>db.users.createIndex({ age: -1 })</w:t>
      </w:r>
    </w:p>
    <w:p w14:paraId="2538B993" w14:textId="77777777" w:rsidR="0017003A" w:rsidRPr="00723D02" w:rsidRDefault="00000000">
      <w:pPr>
        <w:pStyle w:val="ListContinue"/>
      </w:pPr>
      <w:r w:rsidRPr="00723D02">
        <w:t>→ Create descending index on age.</w:t>
      </w:r>
    </w:p>
    <w:p w14:paraId="0C340A4B" w14:textId="77777777" w:rsidR="0017003A" w:rsidRPr="00723D02" w:rsidRDefault="00000000">
      <w:pPr>
        <w:pStyle w:val="ListBullet"/>
      </w:pPr>
      <w:r w:rsidRPr="00723D02">
        <w:t>db.users.getIndexes()</w:t>
      </w:r>
    </w:p>
    <w:p w14:paraId="437B9ED3" w14:textId="77777777" w:rsidR="0017003A" w:rsidRPr="00723D02" w:rsidRDefault="00000000">
      <w:pPr>
        <w:pStyle w:val="ListContinue"/>
      </w:pPr>
      <w:r w:rsidRPr="00723D02">
        <w:t>→ List all indexes.</w:t>
      </w:r>
    </w:p>
    <w:p w14:paraId="7888CFFD" w14:textId="77777777" w:rsidR="0017003A" w:rsidRPr="00723D02" w:rsidRDefault="00000000">
      <w:pPr>
        <w:pStyle w:val="ListBullet"/>
      </w:pPr>
      <w:r w:rsidRPr="00723D02">
        <w:lastRenderedPageBreak/>
        <w:t>db.users.dropIndex({ name: 1 })</w:t>
      </w:r>
    </w:p>
    <w:p w14:paraId="33A0226F" w14:textId="77777777" w:rsidR="0017003A" w:rsidRPr="00723D02" w:rsidRDefault="00000000">
      <w:pPr>
        <w:pStyle w:val="ListContinue"/>
      </w:pPr>
      <w:r w:rsidRPr="00723D02">
        <w:t>→ Drop a specific index.</w:t>
      </w:r>
    </w:p>
    <w:p w14:paraId="2155CA2D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9. User &amp; Role Management (Admin)</w:t>
      </w:r>
    </w:p>
    <w:p w14:paraId="7339EF9E" w14:textId="77777777" w:rsidR="0017003A" w:rsidRPr="00723D02" w:rsidRDefault="00000000">
      <w:pPr>
        <w:pStyle w:val="ListBullet"/>
      </w:pPr>
      <w:r w:rsidRPr="00723D02">
        <w:t>use admin</w:t>
      </w:r>
    </w:p>
    <w:p w14:paraId="10AA8759" w14:textId="77777777" w:rsidR="0017003A" w:rsidRPr="00723D02" w:rsidRDefault="00000000">
      <w:pPr>
        <w:pStyle w:val="ListContinue"/>
      </w:pPr>
      <w:r w:rsidRPr="00723D02">
        <w:t>→ Switch to admin DB.</w:t>
      </w:r>
    </w:p>
    <w:p w14:paraId="79171A0D" w14:textId="77777777" w:rsidR="0017003A" w:rsidRPr="00723D02" w:rsidRDefault="00000000">
      <w:pPr>
        <w:pStyle w:val="ListBullet"/>
      </w:pPr>
      <w:r w:rsidRPr="00723D02">
        <w:t>db.createUser({ user: 'admin', pwd: 'pass123', roles: ['root'] })</w:t>
      </w:r>
    </w:p>
    <w:p w14:paraId="064F51D2" w14:textId="77777777" w:rsidR="0017003A" w:rsidRPr="00723D02" w:rsidRDefault="00000000">
      <w:pPr>
        <w:pStyle w:val="ListContinue"/>
      </w:pPr>
      <w:r w:rsidRPr="00723D02">
        <w:t>→ Create admin user.</w:t>
      </w:r>
    </w:p>
    <w:p w14:paraId="2C02AAC0" w14:textId="77777777" w:rsidR="0017003A" w:rsidRPr="00723D02" w:rsidRDefault="00000000">
      <w:pPr>
        <w:pStyle w:val="ListBullet"/>
      </w:pPr>
      <w:r w:rsidRPr="00723D02">
        <w:t>db.createUser({ user: 'appUser', pwd: 'pass123', roles: [{ role: 'readWrite', db: 'mydb' }] })</w:t>
      </w:r>
    </w:p>
    <w:p w14:paraId="7D5D49D5" w14:textId="77777777" w:rsidR="0017003A" w:rsidRPr="00723D02" w:rsidRDefault="00000000">
      <w:pPr>
        <w:pStyle w:val="ListContinue"/>
      </w:pPr>
      <w:r w:rsidRPr="00723D02">
        <w:t>→ Create a read/write user.</w:t>
      </w:r>
    </w:p>
    <w:p w14:paraId="7EE67885" w14:textId="77777777" w:rsidR="0017003A" w:rsidRPr="00723D02" w:rsidRDefault="00000000">
      <w:pPr>
        <w:pStyle w:val="ListBullet"/>
      </w:pPr>
      <w:r w:rsidRPr="00723D02">
        <w:t>db.dropUser('appUser')</w:t>
      </w:r>
    </w:p>
    <w:p w14:paraId="6AAA882A" w14:textId="77777777" w:rsidR="0017003A" w:rsidRPr="00723D02" w:rsidRDefault="00000000">
      <w:pPr>
        <w:pStyle w:val="ListContinue"/>
      </w:pPr>
      <w:r w:rsidRPr="00723D02">
        <w:t>→ Delete a user.</w:t>
      </w:r>
    </w:p>
    <w:p w14:paraId="2B36AB38" w14:textId="77777777" w:rsidR="0017003A" w:rsidRPr="00723D02" w:rsidRDefault="00000000">
      <w:pPr>
        <w:pStyle w:val="ListBullet"/>
      </w:pPr>
      <w:r w:rsidRPr="00723D02">
        <w:t>db.getUsers()</w:t>
      </w:r>
    </w:p>
    <w:p w14:paraId="6B5355C3" w14:textId="77777777" w:rsidR="0017003A" w:rsidRPr="00723D02" w:rsidRDefault="00000000">
      <w:pPr>
        <w:pStyle w:val="ListContinue"/>
      </w:pPr>
      <w:r w:rsidRPr="00723D02">
        <w:t>→ List all users.</w:t>
      </w:r>
    </w:p>
    <w:p w14:paraId="770E128C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10. Aggregation and Grouping</w:t>
      </w:r>
    </w:p>
    <w:p w14:paraId="71EA76AC" w14:textId="77777777" w:rsidR="0017003A" w:rsidRPr="00723D02" w:rsidRDefault="00000000">
      <w:pPr>
        <w:pStyle w:val="ListBullet"/>
      </w:pPr>
      <w:r w:rsidRPr="00723D02">
        <w:t>db.sales.aggregate([{ $group: { _id: '$region', totalSales: { $sum: '$amount' } } }])</w:t>
      </w:r>
    </w:p>
    <w:p w14:paraId="4AD7A164" w14:textId="77777777" w:rsidR="0017003A" w:rsidRPr="00723D02" w:rsidRDefault="00000000">
      <w:pPr>
        <w:pStyle w:val="ListContinue"/>
      </w:pPr>
      <w:r w:rsidRPr="00723D02">
        <w:t>→ Group by region and sum sales.</w:t>
      </w:r>
    </w:p>
    <w:p w14:paraId="4D574B60" w14:textId="77777777" w:rsidR="0017003A" w:rsidRPr="00723D02" w:rsidRDefault="00000000">
      <w:pPr>
        <w:pStyle w:val="ListBullet"/>
      </w:pPr>
      <w:r w:rsidRPr="00723D02">
        <w:t>db.sales.aggregate([{ $match: { region: 'East' } }])</w:t>
      </w:r>
    </w:p>
    <w:p w14:paraId="28F377BF" w14:textId="77777777" w:rsidR="0017003A" w:rsidRPr="00723D02" w:rsidRDefault="00000000">
      <w:pPr>
        <w:pStyle w:val="ListContinue"/>
      </w:pPr>
      <w:r w:rsidRPr="00723D02">
        <w:t>→ Filter before grouping.</w:t>
      </w:r>
    </w:p>
    <w:p w14:paraId="1F459402" w14:textId="77777777" w:rsidR="0017003A" w:rsidRPr="00723D02" w:rsidRDefault="00000000">
      <w:pPr>
        <w:pStyle w:val="ListBullet"/>
      </w:pPr>
      <w:r w:rsidRPr="00723D02">
        <w:t>db.sales.aggregate([{ $sort: { totalSales: -1 } }])</w:t>
      </w:r>
    </w:p>
    <w:p w14:paraId="4B4BDE5A" w14:textId="77777777" w:rsidR="0017003A" w:rsidRPr="00723D02" w:rsidRDefault="00000000">
      <w:pPr>
        <w:pStyle w:val="ListContinue"/>
      </w:pPr>
      <w:r w:rsidRPr="00723D02">
        <w:t>→ Sort results descending.</w:t>
      </w:r>
    </w:p>
    <w:p w14:paraId="389E036E" w14:textId="77777777" w:rsidR="0017003A" w:rsidRPr="00723D02" w:rsidRDefault="00000000">
      <w:pPr>
        <w:pStyle w:val="ListBullet"/>
      </w:pPr>
      <w:r w:rsidRPr="00723D02">
        <w:t>db.sales.aggregate([{ $project: { _id: 0, region: 1, totalSales: 1 } }])</w:t>
      </w:r>
    </w:p>
    <w:p w14:paraId="20F6598C" w14:textId="77777777" w:rsidR="0017003A" w:rsidRPr="00723D02" w:rsidRDefault="00000000">
      <w:pPr>
        <w:pStyle w:val="ListContinue"/>
      </w:pPr>
      <w:r w:rsidRPr="00723D02">
        <w:t>→ Include specific fields.</w:t>
      </w:r>
    </w:p>
    <w:p w14:paraId="25D60762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11. Backup &amp; Restore (Shell Tools)</w:t>
      </w:r>
    </w:p>
    <w:p w14:paraId="1EE604EF" w14:textId="77777777" w:rsidR="0017003A" w:rsidRPr="00723D02" w:rsidRDefault="00000000">
      <w:pPr>
        <w:pStyle w:val="ListBullet"/>
      </w:pPr>
      <w:r w:rsidRPr="00723D02">
        <w:t>mongodump --db mydb --out backup/</w:t>
      </w:r>
    </w:p>
    <w:p w14:paraId="7957FF7D" w14:textId="77777777" w:rsidR="0017003A" w:rsidRPr="00723D02" w:rsidRDefault="00000000">
      <w:pPr>
        <w:pStyle w:val="ListContinue"/>
      </w:pPr>
      <w:r w:rsidRPr="00723D02">
        <w:t>→ Backup database.</w:t>
      </w:r>
    </w:p>
    <w:p w14:paraId="3FF1673B" w14:textId="77777777" w:rsidR="0017003A" w:rsidRPr="00723D02" w:rsidRDefault="00000000">
      <w:pPr>
        <w:pStyle w:val="ListBullet"/>
      </w:pPr>
      <w:r w:rsidRPr="00723D02">
        <w:t>mongorestore --db mydb backup/mydb/</w:t>
      </w:r>
    </w:p>
    <w:p w14:paraId="2B120FFC" w14:textId="77777777" w:rsidR="0017003A" w:rsidRPr="00723D02" w:rsidRDefault="00000000">
      <w:pPr>
        <w:pStyle w:val="ListContinue"/>
      </w:pPr>
      <w:r w:rsidRPr="00723D02">
        <w:t>→ Restore database.</w:t>
      </w:r>
    </w:p>
    <w:p w14:paraId="6EFC104F" w14:textId="77777777" w:rsidR="0017003A" w:rsidRPr="00723D02" w:rsidRDefault="00000000">
      <w:pPr>
        <w:pStyle w:val="ListBullet"/>
      </w:pPr>
      <w:r w:rsidRPr="00723D02">
        <w:lastRenderedPageBreak/>
        <w:t>mongoexport --db mydb --collection users --out users.json</w:t>
      </w:r>
    </w:p>
    <w:p w14:paraId="570A97C4" w14:textId="77777777" w:rsidR="0017003A" w:rsidRPr="00723D02" w:rsidRDefault="00000000">
      <w:pPr>
        <w:pStyle w:val="ListContinue"/>
      </w:pPr>
      <w:r w:rsidRPr="00723D02">
        <w:t>→ Export collection to JSON.</w:t>
      </w:r>
    </w:p>
    <w:p w14:paraId="4C6D17CA" w14:textId="77777777" w:rsidR="0017003A" w:rsidRPr="00723D02" w:rsidRDefault="00000000">
      <w:pPr>
        <w:pStyle w:val="ListBullet"/>
      </w:pPr>
      <w:r w:rsidRPr="00723D02">
        <w:t>mongoimport --db mydb --collection users --file users.json</w:t>
      </w:r>
    </w:p>
    <w:p w14:paraId="10367534" w14:textId="77777777" w:rsidR="0017003A" w:rsidRPr="00723D02" w:rsidRDefault="00000000">
      <w:pPr>
        <w:pStyle w:val="ListContinue"/>
      </w:pPr>
      <w:r w:rsidRPr="00723D02">
        <w:t>→ Import collection from JSON.</w:t>
      </w:r>
    </w:p>
    <w:p w14:paraId="143B170C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12. System and Performance</w:t>
      </w:r>
    </w:p>
    <w:p w14:paraId="39EFE1F4" w14:textId="77777777" w:rsidR="0017003A" w:rsidRPr="00723D02" w:rsidRDefault="00000000">
      <w:pPr>
        <w:pStyle w:val="ListBullet"/>
      </w:pPr>
      <w:r w:rsidRPr="00723D02">
        <w:t>db.serverStatus()</w:t>
      </w:r>
    </w:p>
    <w:p w14:paraId="42BC2921" w14:textId="77777777" w:rsidR="0017003A" w:rsidRPr="00723D02" w:rsidRDefault="00000000">
      <w:pPr>
        <w:pStyle w:val="ListContinue"/>
      </w:pPr>
      <w:r w:rsidRPr="00723D02">
        <w:t>→ Show server performance stats.</w:t>
      </w:r>
    </w:p>
    <w:p w14:paraId="4782A883" w14:textId="77777777" w:rsidR="0017003A" w:rsidRPr="00723D02" w:rsidRDefault="00000000">
      <w:pPr>
        <w:pStyle w:val="ListBullet"/>
      </w:pPr>
      <w:r w:rsidRPr="00723D02">
        <w:t>db.stats()</w:t>
      </w:r>
    </w:p>
    <w:p w14:paraId="7A87750A" w14:textId="77777777" w:rsidR="0017003A" w:rsidRPr="00723D02" w:rsidRDefault="00000000">
      <w:pPr>
        <w:pStyle w:val="ListContinue"/>
      </w:pPr>
      <w:r w:rsidRPr="00723D02">
        <w:t>→ Database stats.</w:t>
      </w:r>
    </w:p>
    <w:p w14:paraId="39A1FD77" w14:textId="77777777" w:rsidR="0017003A" w:rsidRPr="00723D02" w:rsidRDefault="00000000">
      <w:pPr>
        <w:pStyle w:val="ListBullet"/>
      </w:pPr>
      <w:r w:rsidRPr="00723D02">
        <w:t>db.collection.stats()</w:t>
      </w:r>
    </w:p>
    <w:p w14:paraId="16858963" w14:textId="77777777" w:rsidR="0017003A" w:rsidRPr="00723D02" w:rsidRDefault="00000000">
      <w:pPr>
        <w:pStyle w:val="ListContinue"/>
      </w:pPr>
      <w:r w:rsidRPr="00723D02">
        <w:t>→ Collection stats.</w:t>
      </w:r>
    </w:p>
    <w:p w14:paraId="1BF45590" w14:textId="77777777" w:rsidR="0017003A" w:rsidRPr="00723D02" w:rsidRDefault="00000000">
      <w:pPr>
        <w:pStyle w:val="ListBullet"/>
      </w:pPr>
      <w:r w:rsidRPr="00723D02">
        <w:t>db.currentOp()</w:t>
      </w:r>
    </w:p>
    <w:p w14:paraId="07832A71" w14:textId="77777777" w:rsidR="0017003A" w:rsidRPr="00723D02" w:rsidRDefault="00000000">
      <w:pPr>
        <w:pStyle w:val="ListContinue"/>
      </w:pPr>
      <w:r w:rsidRPr="00723D02">
        <w:t>→ Show running operations.</w:t>
      </w:r>
    </w:p>
    <w:p w14:paraId="4DFFDC35" w14:textId="77777777" w:rsidR="0017003A" w:rsidRPr="00723D02" w:rsidRDefault="00000000">
      <w:pPr>
        <w:pStyle w:val="ListBullet"/>
      </w:pPr>
      <w:r w:rsidRPr="00723D02">
        <w:t>db.killOp(&lt;opid&gt;)</w:t>
      </w:r>
    </w:p>
    <w:p w14:paraId="6BAFCF11" w14:textId="77777777" w:rsidR="0017003A" w:rsidRPr="00723D02" w:rsidRDefault="00000000">
      <w:pPr>
        <w:pStyle w:val="ListContinue"/>
      </w:pPr>
      <w:r w:rsidRPr="00723D02">
        <w:t>→ Kill a running operation.</w:t>
      </w:r>
    </w:p>
    <w:p w14:paraId="52A7BC01" w14:textId="77777777" w:rsidR="0017003A" w:rsidRPr="00723D02" w:rsidRDefault="00000000">
      <w:pPr>
        <w:pStyle w:val="Heading2"/>
        <w:rPr>
          <w:color w:val="auto"/>
        </w:rPr>
      </w:pPr>
      <w:r w:rsidRPr="00723D02">
        <w:rPr>
          <w:color w:val="auto"/>
        </w:rPr>
        <w:t>Bonus: Useful Shortcuts</w:t>
      </w:r>
    </w:p>
    <w:p w14:paraId="07E463E2" w14:textId="77777777" w:rsidR="0017003A" w:rsidRPr="00723D02" w:rsidRDefault="00000000">
      <w:pPr>
        <w:pStyle w:val="ListBullet"/>
      </w:pPr>
      <w:r w:rsidRPr="00723D02">
        <w:t>cls</w:t>
      </w:r>
    </w:p>
    <w:p w14:paraId="5FD88FB2" w14:textId="77777777" w:rsidR="0017003A" w:rsidRPr="00723D02" w:rsidRDefault="00000000">
      <w:pPr>
        <w:pStyle w:val="ListContinue"/>
      </w:pPr>
      <w:r w:rsidRPr="00723D02">
        <w:t>→ Clear the Mongo shell screen (Windows).</w:t>
      </w:r>
    </w:p>
    <w:p w14:paraId="120D7B28" w14:textId="77777777" w:rsidR="0017003A" w:rsidRPr="00723D02" w:rsidRDefault="00000000">
      <w:pPr>
        <w:pStyle w:val="ListBullet"/>
      </w:pPr>
      <w:r w:rsidRPr="00723D02">
        <w:t>Ctrl + L</w:t>
      </w:r>
    </w:p>
    <w:p w14:paraId="2A3A58B1" w14:textId="77777777" w:rsidR="0017003A" w:rsidRPr="00723D02" w:rsidRDefault="00000000">
      <w:pPr>
        <w:pStyle w:val="ListContinue"/>
      </w:pPr>
      <w:r w:rsidRPr="00723D02">
        <w:t>→ Clear screen (Linux/macOS).</w:t>
      </w:r>
    </w:p>
    <w:p w14:paraId="1B6949C2" w14:textId="77777777" w:rsidR="0017003A" w:rsidRPr="00723D02" w:rsidRDefault="00000000">
      <w:pPr>
        <w:pStyle w:val="ListBullet"/>
      </w:pPr>
      <w:r w:rsidRPr="00723D02">
        <w:t>help</w:t>
      </w:r>
    </w:p>
    <w:p w14:paraId="313F4795" w14:textId="77777777" w:rsidR="0017003A" w:rsidRPr="00723D02" w:rsidRDefault="00000000">
      <w:pPr>
        <w:pStyle w:val="ListContinue"/>
      </w:pPr>
      <w:r w:rsidRPr="00723D02">
        <w:t>→ Show available Mongo shell help.</w:t>
      </w:r>
    </w:p>
    <w:p w14:paraId="63A9EA21" w14:textId="77777777" w:rsidR="0017003A" w:rsidRPr="00723D02" w:rsidRDefault="00000000">
      <w:pPr>
        <w:pStyle w:val="ListBullet"/>
      </w:pPr>
      <w:r w:rsidRPr="00723D02">
        <w:t>db.help()</w:t>
      </w:r>
    </w:p>
    <w:p w14:paraId="0887ED60" w14:textId="77777777" w:rsidR="0017003A" w:rsidRPr="00723D02" w:rsidRDefault="00000000">
      <w:pPr>
        <w:pStyle w:val="ListContinue"/>
      </w:pPr>
      <w:r w:rsidRPr="00723D02">
        <w:t>→ Show help for database-level commands.</w:t>
      </w:r>
    </w:p>
    <w:p w14:paraId="61AA393D" w14:textId="77777777" w:rsidR="0017003A" w:rsidRPr="00723D02" w:rsidRDefault="00000000">
      <w:pPr>
        <w:pStyle w:val="ListBullet"/>
      </w:pPr>
      <w:r w:rsidRPr="00723D02">
        <w:t>db.collection.help()</w:t>
      </w:r>
    </w:p>
    <w:p w14:paraId="5A62D04B" w14:textId="77777777" w:rsidR="0017003A" w:rsidRPr="00723D02" w:rsidRDefault="00000000">
      <w:pPr>
        <w:pStyle w:val="ListContinue"/>
      </w:pPr>
      <w:r w:rsidRPr="00723D02">
        <w:t>→ Show help for collection-level commands.</w:t>
      </w:r>
    </w:p>
    <w:sectPr w:rsidR="0017003A" w:rsidRPr="00723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167778">
    <w:abstractNumId w:val="8"/>
  </w:num>
  <w:num w:numId="2" w16cid:durableId="530799135">
    <w:abstractNumId w:val="6"/>
  </w:num>
  <w:num w:numId="3" w16cid:durableId="1029334427">
    <w:abstractNumId w:val="5"/>
  </w:num>
  <w:num w:numId="4" w16cid:durableId="134951042">
    <w:abstractNumId w:val="4"/>
  </w:num>
  <w:num w:numId="5" w16cid:durableId="1550611496">
    <w:abstractNumId w:val="7"/>
  </w:num>
  <w:num w:numId="6" w16cid:durableId="1900168578">
    <w:abstractNumId w:val="3"/>
  </w:num>
  <w:num w:numId="7" w16cid:durableId="356581937">
    <w:abstractNumId w:val="2"/>
  </w:num>
  <w:num w:numId="8" w16cid:durableId="1402023621">
    <w:abstractNumId w:val="1"/>
  </w:num>
  <w:num w:numId="9" w16cid:durableId="80832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03A"/>
    <w:rsid w:val="0029639D"/>
    <w:rsid w:val="00326F90"/>
    <w:rsid w:val="00547B53"/>
    <w:rsid w:val="00723D02"/>
    <w:rsid w:val="00AA0A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662FA"/>
  <w14:defaultImageDpi w14:val="300"/>
  <w15:docId w15:val="{21414492-7959-4DEA-A3B1-90A1607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preeti singh</cp:lastModifiedBy>
  <cp:revision>2</cp:revision>
  <dcterms:created xsi:type="dcterms:W3CDTF">2025-10-07T07:23:00Z</dcterms:created>
  <dcterms:modified xsi:type="dcterms:W3CDTF">2025-10-07T07:23:00Z</dcterms:modified>
  <cp:category/>
</cp:coreProperties>
</file>